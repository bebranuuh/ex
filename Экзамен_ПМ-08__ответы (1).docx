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FB" w:rsidRPr="00970839" w:rsidRDefault="0035246F" w:rsidP="00970839">
      <w:pPr>
        <w:pStyle w:val="1"/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Ответы на экзаменационные вопросы без сокращения вопросов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1. Какие из перечисленных задач не входят в процесс установки программного обеспечения для администрирования 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Проектирование структуры БД, разработка </w:t>
      </w:r>
      <w:proofErr w:type="gramStart"/>
      <w:r w:rsidRPr="00970839">
        <w:rPr>
          <w:sz w:val="16"/>
          <w:szCs w:val="16"/>
          <w:lang w:val="ru-RU"/>
        </w:rPr>
        <w:t>бизнес-логики</w:t>
      </w:r>
      <w:proofErr w:type="gramEnd"/>
      <w:r w:rsidRPr="00970839">
        <w:rPr>
          <w:sz w:val="16"/>
          <w:szCs w:val="16"/>
          <w:lang w:val="ru-RU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2. Какие </w:t>
      </w:r>
      <w:r w:rsidRPr="00970839">
        <w:rPr>
          <w:sz w:val="16"/>
          <w:szCs w:val="16"/>
          <w:lang w:val="ru-RU"/>
        </w:rPr>
        <w:t>компоненты чаще всего включаются в поставку программного обеспечения для администрирования 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Сервер БД, клиентские утилиты, драйверы, средства администрирования.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3. Какие из перечисленных СУБД относятся </w:t>
      </w:r>
      <w:proofErr w:type="gramStart"/>
      <w:r w:rsidRPr="00970839">
        <w:rPr>
          <w:sz w:val="16"/>
          <w:szCs w:val="16"/>
          <w:lang w:val="ru-RU"/>
        </w:rPr>
        <w:t>к</w:t>
      </w:r>
      <w:proofErr w:type="gramEnd"/>
      <w:r w:rsidRPr="00970839">
        <w:rPr>
          <w:sz w:val="16"/>
          <w:szCs w:val="16"/>
          <w:lang w:val="ru-RU"/>
        </w:rPr>
        <w:t xml:space="preserve"> реляционным?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MS SQL Server</w:t>
      </w:r>
      <w:r w:rsidRPr="00970839">
        <w:rPr>
          <w:sz w:val="16"/>
          <w:szCs w:val="16"/>
        </w:rPr>
        <w:t>, MySQL, PostgreSQL, Oracle.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4. На какие операционные системы можно установить </w:t>
      </w:r>
      <w:r w:rsidRPr="00970839">
        <w:rPr>
          <w:sz w:val="16"/>
          <w:szCs w:val="16"/>
        </w:rPr>
        <w:t>Microsoft</w:t>
      </w:r>
      <w:r w:rsidRPr="00970839">
        <w:rPr>
          <w:sz w:val="16"/>
          <w:szCs w:val="16"/>
          <w:lang w:val="ru-RU"/>
        </w:rPr>
        <w:t xml:space="preserve">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</w:t>
      </w:r>
      <w:r w:rsidRPr="00970839">
        <w:rPr>
          <w:sz w:val="16"/>
          <w:szCs w:val="16"/>
        </w:rPr>
        <w:t>Server</w:t>
      </w:r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Windows, Linux.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5. Какие из перечисленных шагов обязательны при установке программного обеспечения для администрирования 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Принят</w:t>
      </w:r>
      <w:r w:rsidRPr="00970839">
        <w:rPr>
          <w:sz w:val="16"/>
          <w:szCs w:val="16"/>
          <w:lang w:val="ru-RU"/>
        </w:rPr>
        <w:t>ие лицензии, выбор компонентов, настройка параметров, установка.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6. Каким образом можно обеспечить безопасность при установке программного обеспечения для администрирования 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Проверка источника, антивирус, настройка прав доступа.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7. Каки</w:t>
      </w:r>
      <w:r w:rsidRPr="00970839">
        <w:rPr>
          <w:sz w:val="16"/>
          <w:szCs w:val="16"/>
          <w:lang w:val="ru-RU"/>
        </w:rPr>
        <w:t>е из перечисленных языков программирования чаще всего используются для написания хранимых процедур в базах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</w:t>
      </w:r>
      <w:proofErr w:type="gramStart"/>
      <w:r w:rsidRPr="00970839">
        <w:rPr>
          <w:sz w:val="16"/>
          <w:szCs w:val="16"/>
        </w:rPr>
        <w:t>T</w:t>
      </w:r>
      <w:r w:rsidRPr="00970839">
        <w:rPr>
          <w:sz w:val="16"/>
          <w:szCs w:val="16"/>
          <w:lang w:val="ru-RU"/>
        </w:rPr>
        <w:t>-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, </w:t>
      </w:r>
      <w:r w:rsidRPr="00970839">
        <w:rPr>
          <w:sz w:val="16"/>
          <w:szCs w:val="16"/>
        </w:rPr>
        <w:t>PL</w:t>
      </w:r>
      <w:r w:rsidRPr="00970839">
        <w:rPr>
          <w:sz w:val="16"/>
          <w:szCs w:val="16"/>
          <w:lang w:val="ru-RU"/>
        </w:rPr>
        <w:t>/</w:t>
      </w:r>
      <w:proofErr w:type="spellStart"/>
      <w:r w:rsidRPr="00970839">
        <w:rPr>
          <w:sz w:val="16"/>
          <w:szCs w:val="16"/>
        </w:rPr>
        <w:t>pgSQL</w:t>
      </w:r>
      <w:proofErr w:type="spellEnd"/>
      <w:r w:rsidRPr="00970839">
        <w:rPr>
          <w:sz w:val="16"/>
          <w:szCs w:val="16"/>
          <w:lang w:val="ru-RU"/>
        </w:rPr>
        <w:t xml:space="preserve">, </w:t>
      </w:r>
      <w:r w:rsidRPr="00970839">
        <w:rPr>
          <w:sz w:val="16"/>
          <w:szCs w:val="16"/>
        </w:rPr>
        <w:t>PL</w:t>
      </w:r>
      <w:r w:rsidRPr="00970839">
        <w:rPr>
          <w:sz w:val="16"/>
          <w:szCs w:val="16"/>
          <w:lang w:val="ru-RU"/>
        </w:rPr>
        <w:t>/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.</w:t>
      </w:r>
      <w:proofErr w:type="gramEnd"/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8. Какие этапы процесса установки программного обеспечения для администрирования баз данных связаны с настро</w:t>
      </w:r>
      <w:r w:rsidRPr="00970839">
        <w:rPr>
          <w:sz w:val="16"/>
          <w:szCs w:val="16"/>
          <w:lang w:val="ru-RU"/>
        </w:rPr>
        <w:t>йкой сетевых параметров?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Настройка порта, </w:t>
      </w:r>
      <w:r w:rsidRPr="00970839">
        <w:rPr>
          <w:sz w:val="16"/>
          <w:szCs w:val="16"/>
        </w:rPr>
        <w:t>IP</w:t>
      </w:r>
      <w:r w:rsidRPr="00970839">
        <w:rPr>
          <w:sz w:val="16"/>
          <w:szCs w:val="16"/>
          <w:lang w:val="ru-RU"/>
        </w:rPr>
        <w:t xml:space="preserve">-доступа, </w:t>
      </w:r>
      <w:proofErr w:type="spellStart"/>
      <w:r w:rsidRPr="00970839">
        <w:rPr>
          <w:sz w:val="16"/>
          <w:szCs w:val="16"/>
          <w:lang w:val="ru-RU"/>
        </w:rPr>
        <w:t>фаервола</w:t>
      </w:r>
      <w:proofErr w:type="spellEnd"/>
      <w:r w:rsidRPr="00970839">
        <w:rPr>
          <w:sz w:val="16"/>
          <w:szCs w:val="16"/>
          <w:lang w:val="ru-RU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9. Какие из перечисленных команд могут использоваться для создания резервной копии базы данных?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 xml:space="preserve">: BACKUP, </w:t>
      </w:r>
      <w:proofErr w:type="spellStart"/>
      <w:r w:rsidRPr="00970839">
        <w:rPr>
          <w:sz w:val="16"/>
          <w:szCs w:val="16"/>
        </w:rPr>
        <w:t>pg_dump</w:t>
      </w:r>
      <w:proofErr w:type="spellEnd"/>
      <w:r w:rsidRPr="00970839">
        <w:rPr>
          <w:sz w:val="16"/>
          <w:szCs w:val="16"/>
        </w:rPr>
        <w:t xml:space="preserve">, </w:t>
      </w:r>
      <w:proofErr w:type="spellStart"/>
      <w:r w:rsidRPr="00970839">
        <w:rPr>
          <w:sz w:val="16"/>
          <w:szCs w:val="16"/>
        </w:rPr>
        <w:t>mysqldump</w:t>
      </w:r>
      <w:proofErr w:type="spellEnd"/>
      <w:r w:rsidRPr="00970839">
        <w:rPr>
          <w:sz w:val="16"/>
          <w:szCs w:val="16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10. Какие из перечисленных объектов можно создать вн</w:t>
      </w:r>
      <w:r w:rsidRPr="00970839">
        <w:rPr>
          <w:sz w:val="16"/>
          <w:szCs w:val="16"/>
          <w:lang w:val="ru-RU"/>
        </w:rPr>
        <w:t>утри базы данных после установки программного обеспечения для администрирования 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Таблицы, представления, процедуры, функции, индексы.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11. Каким образом можно проверить успешность установки программного обеспечения для администрирования </w:t>
      </w:r>
      <w:r w:rsidRPr="00970839">
        <w:rPr>
          <w:sz w:val="16"/>
          <w:szCs w:val="16"/>
          <w:lang w:val="ru-RU"/>
        </w:rPr>
        <w:t>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Подключение и выполнение тестового запроса.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12. Какие из перечисленных действий следует предпринять после установки программного обеспечения для администрирования 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Создание базы, настройка пользователей, обновление.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</w:t>
      </w:r>
      <w:r w:rsidRPr="00970839">
        <w:rPr>
          <w:sz w:val="16"/>
          <w:szCs w:val="16"/>
          <w:lang w:val="ru-RU"/>
        </w:rPr>
        <w:t>3. Какие утилиты могут использоваться для мониторинга производительности базы данных после установки?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lastRenderedPageBreak/>
        <w:t>Ответ</w:t>
      </w:r>
      <w:proofErr w:type="spellEnd"/>
      <w:r w:rsidRPr="00970839">
        <w:rPr>
          <w:sz w:val="16"/>
          <w:szCs w:val="16"/>
        </w:rPr>
        <w:t xml:space="preserve">: SQL Profiler, Performance Monitor, Activity Monitor, top, </w:t>
      </w:r>
      <w:proofErr w:type="spellStart"/>
      <w:r w:rsidRPr="00970839">
        <w:rPr>
          <w:sz w:val="16"/>
          <w:szCs w:val="16"/>
        </w:rPr>
        <w:t>htop</w:t>
      </w:r>
      <w:proofErr w:type="spellEnd"/>
      <w:r w:rsidRPr="00970839">
        <w:rPr>
          <w:sz w:val="16"/>
          <w:szCs w:val="16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14. Каким образом можно обновить программное обеспечение для администрирования баз</w:t>
      </w:r>
      <w:r w:rsidRPr="00970839">
        <w:rPr>
          <w:sz w:val="16"/>
          <w:szCs w:val="16"/>
          <w:lang w:val="ru-RU"/>
        </w:rPr>
        <w:t xml:space="preserve">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</w:t>
      </w:r>
      <w:proofErr w:type="spellStart"/>
      <w:r w:rsidRPr="00970839">
        <w:rPr>
          <w:sz w:val="16"/>
          <w:szCs w:val="16"/>
          <w:lang w:val="ru-RU"/>
        </w:rPr>
        <w:t>Патчи</w:t>
      </w:r>
      <w:proofErr w:type="spellEnd"/>
      <w:r w:rsidRPr="00970839">
        <w:rPr>
          <w:sz w:val="16"/>
          <w:szCs w:val="16"/>
          <w:lang w:val="ru-RU"/>
        </w:rPr>
        <w:t xml:space="preserve">, переустановка, обновление </w:t>
      </w:r>
      <w:proofErr w:type="gramStart"/>
      <w:r w:rsidRPr="00970839">
        <w:rPr>
          <w:sz w:val="16"/>
          <w:szCs w:val="16"/>
          <w:lang w:val="ru-RU"/>
        </w:rPr>
        <w:t>через</w:t>
      </w:r>
      <w:proofErr w:type="gramEnd"/>
      <w:r w:rsidRPr="00970839">
        <w:rPr>
          <w:sz w:val="16"/>
          <w:szCs w:val="16"/>
          <w:lang w:val="ru-RU"/>
        </w:rPr>
        <w:t xml:space="preserve"> менеджеры пакетов.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15. Какие из перечисленных понятий относятся к уровням изоляции транзакций?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Read Uncommitted, Read Committed, Repeatable Read, Serializable.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16. Каким образом можно изменить</w:t>
      </w:r>
      <w:r w:rsidRPr="00970839">
        <w:rPr>
          <w:sz w:val="16"/>
          <w:szCs w:val="16"/>
          <w:lang w:val="ru-RU"/>
        </w:rPr>
        <w:t xml:space="preserve"> параметры конфигурации сервера баз данных после установки?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Изменение конфигурационных файлов,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-команды, </w:t>
      </w:r>
      <w:r w:rsidRPr="00970839">
        <w:rPr>
          <w:sz w:val="16"/>
          <w:szCs w:val="16"/>
        </w:rPr>
        <w:t>GUI</w:t>
      </w:r>
      <w:r w:rsidRPr="00970839">
        <w:rPr>
          <w:sz w:val="16"/>
          <w:szCs w:val="16"/>
          <w:lang w:val="ru-RU"/>
        </w:rPr>
        <w:t>-интерфейс.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17. Какие из перечисленных мер безопасности могут быть применены при установке программного обеспечения для администрирования</w:t>
      </w:r>
      <w:r w:rsidRPr="00970839">
        <w:rPr>
          <w:sz w:val="16"/>
          <w:szCs w:val="16"/>
          <w:lang w:val="ru-RU"/>
        </w:rPr>
        <w:t xml:space="preserve"> баз данных?</w:t>
      </w:r>
    </w:p>
    <w:p w:rsidR="005817FB" w:rsidRPr="00970839" w:rsidRDefault="00970839" w:rsidP="00970839">
      <w:pPr>
        <w:ind w:left="360"/>
        <w:rPr>
          <w:sz w:val="16"/>
          <w:szCs w:val="16"/>
          <w:lang w:val="ru-RU"/>
        </w:rPr>
      </w:pPr>
      <w:proofErr w:type="spellStart"/>
      <w:r>
        <w:rPr>
          <w:sz w:val="16"/>
          <w:szCs w:val="16"/>
          <w:lang w:val="ru-RU"/>
        </w:rPr>
        <w:t>Ответ</w:t>
      </w:r>
      <w:proofErr w:type="gramStart"/>
      <w:r>
        <w:rPr>
          <w:sz w:val="16"/>
          <w:szCs w:val="16"/>
          <w:lang w:val="ru-RU"/>
        </w:rPr>
        <w:t>:</w:t>
      </w:r>
      <w:r w:rsidR="0035246F" w:rsidRPr="00970839">
        <w:rPr>
          <w:sz w:val="16"/>
          <w:szCs w:val="16"/>
          <w:lang w:val="ru-RU"/>
        </w:rPr>
        <w:t>Ш</w:t>
      </w:r>
      <w:proofErr w:type="gramEnd"/>
      <w:r w:rsidR="0035246F" w:rsidRPr="00970839">
        <w:rPr>
          <w:sz w:val="16"/>
          <w:szCs w:val="16"/>
          <w:lang w:val="ru-RU"/>
        </w:rPr>
        <w:t>ифрование</w:t>
      </w:r>
      <w:proofErr w:type="spellEnd"/>
      <w:r w:rsidR="0035246F" w:rsidRPr="00970839">
        <w:rPr>
          <w:sz w:val="16"/>
          <w:szCs w:val="16"/>
          <w:lang w:val="ru-RU"/>
        </w:rPr>
        <w:t>, брандмауэр, контроль доступа, резервное копирование.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18. Какие из перечисленных видов резервного копирования используются для сохранения полной копии базы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 xml:space="preserve">: </w:t>
      </w:r>
      <w:proofErr w:type="spellStart"/>
      <w:r w:rsidRPr="00970839">
        <w:rPr>
          <w:sz w:val="16"/>
          <w:szCs w:val="16"/>
        </w:rPr>
        <w:t>Полное</w:t>
      </w:r>
      <w:proofErr w:type="spellEnd"/>
      <w:r w:rsidRPr="00970839">
        <w:rPr>
          <w:sz w:val="16"/>
          <w:szCs w:val="16"/>
        </w:rPr>
        <w:t xml:space="preserve"> </w:t>
      </w:r>
      <w:proofErr w:type="spellStart"/>
      <w:r w:rsidRPr="00970839">
        <w:rPr>
          <w:sz w:val="16"/>
          <w:szCs w:val="16"/>
        </w:rPr>
        <w:t>резервное</w:t>
      </w:r>
      <w:proofErr w:type="spellEnd"/>
      <w:r w:rsidRPr="00970839">
        <w:rPr>
          <w:sz w:val="16"/>
          <w:szCs w:val="16"/>
        </w:rPr>
        <w:t xml:space="preserve"> </w:t>
      </w:r>
      <w:proofErr w:type="spellStart"/>
      <w:r w:rsidRPr="00970839">
        <w:rPr>
          <w:sz w:val="16"/>
          <w:szCs w:val="16"/>
        </w:rPr>
        <w:t>копирование</w:t>
      </w:r>
      <w:proofErr w:type="spellEnd"/>
      <w:r w:rsidRPr="00970839">
        <w:rPr>
          <w:sz w:val="16"/>
          <w:szCs w:val="16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19. Каким образом можн</w:t>
      </w:r>
      <w:r w:rsidRPr="00970839">
        <w:rPr>
          <w:sz w:val="16"/>
          <w:szCs w:val="16"/>
          <w:lang w:val="ru-RU"/>
        </w:rPr>
        <w:t>о восстановить базу данных из резервной копии?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 xml:space="preserve">: </w:t>
      </w:r>
      <w:proofErr w:type="spellStart"/>
      <w:r w:rsidRPr="00970839">
        <w:rPr>
          <w:sz w:val="16"/>
          <w:szCs w:val="16"/>
        </w:rPr>
        <w:t>Команды</w:t>
      </w:r>
      <w:proofErr w:type="spellEnd"/>
      <w:r w:rsidRPr="00970839">
        <w:rPr>
          <w:sz w:val="16"/>
          <w:szCs w:val="16"/>
        </w:rPr>
        <w:t xml:space="preserve"> RESTORE, </w:t>
      </w:r>
      <w:proofErr w:type="spellStart"/>
      <w:r w:rsidRPr="00970839">
        <w:rPr>
          <w:sz w:val="16"/>
          <w:szCs w:val="16"/>
        </w:rPr>
        <w:t>pg_restore</w:t>
      </w:r>
      <w:proofErr w:type="spellEnd"/>
      <w:r w:rsidRPr="00970839">
        <w:rPr>
          <w:sz w:val="16"/>
          <w:szCs w:val="16"/>
        </w:rPr>
        <w:t xml:space="preserve">, mysql -u ... &lt; </w:t>
      </w:r>
      <w:proofErr w:type="spellStart"/>
      <w:r w:rsidRPr="00970839">
        <w:rPr>
          <w:sz w:val="16"/>
          <w:szCs w:val="16"/>
        </w:rPr>
        <w:t>backup.sql</w:t>
      </w:r>
      <w:proofErr w:type="spellEnd"/>
      <w:r w:rsidRPr="00970839">
        <w:rPr>
          <w:sz w:val="16"/>
          <w:szCs w:val="16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20. Какие из перечисленных инструментов могут использоваться для мониторинга использования ресурсов сервера баз данных?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 xml:space="preserve">: Task Manager, </w:t>
      </w:r>
      <w:r w:rsidRPr="00970839">
        <w:rPr>
          <w:sz w:val="16"/>
          <w:szCs w:val="16"/>
        </w:rPr>
        <w:t xml:space="preserve">Performance Monitor, top, </w:t>
      </w:r>
      <w:proofErr w:type="spellStart"/>
      <w:r w:rsidRPr="00970839">
        <w:rPr>
          <w:sz w:val="16"/>
          <w:szCs w:val="16"/>
        </w:rPr>
        <w:t>vmstat</w:t>
      </w:r>
      <w:proofErr w:type="spellEnd"/>
      <w:r w:rsidRPr="00970839">
        <w:rPr>
          <w:sz w:val="16"/>
          <w:szCs w:val="16"/>
        </w:rPr>
        <w:t xml:space="preserve">, </w:t>
      </w:r>
      <w:proofErr w:type="spellStart"/>
      <w:r w:rsidRPr="00970839">
        <w:rPr>
          <w:sz w:val="16"/>
          <w:szCs w:val="16"/>
        </w:rPr>
        <w:t>iostat</w:t>
      </w:r>
      <w:proofErr w:type="spellEnd"/>
      <w:r w:rsidRPr="00970839">
        <w:rPr>
          <w:sz w:val="16"/>
          <w:szCs w:val="16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21. Какие функции выполняют управленческие </w:t>
      </w:r>
      <w:proofErr w:type="gramStart"/>
      <w:r w:rsidRPr="00970839">
        <w:rPr>
          <w:sz w:val="16"/>
          <w:szCs w:val="16"/>
          <w:lang w:val="ru-RU"/>
        </w:rPr>
        <w:t>чат-боты</w:t>
      </w:r>
      <w:proofErr w:type="gramEnd"/>
      <w:r w:rsidRPr="00970839">
        <w:rPr>
          <w:sz w:val="16"/>
          <w:szCs w:val="16"/>
          <w:lang w:val="ru-RU"/>
        </w:rPr>
        <w:t xml:space="preserve"> в бизнесе и производстве?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Автоматизация задач, поддержка решений, сбор информации.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22. Какие факторы следует учитывать при выборе платформы для </w:t>
      </w:r>
      <w:proofErr w:type="gramStart"/>
      <w:r w:rsidRPr="00970839">
        <w:rPr>
          <w:sz w:val="16"/>
          <w:szCs w:val="16"/>
          <w:lang w:val="ru-RU"/>
        </w:rPr>
        <w:t>управленч</w:t>
      </w:r>
      <w:r w:rsidRPr="00970839">
        <w:rPr>
          <w:sz w:val="16"/>
          <w:szCs w:val="16"/>
          <w:lang w:val="ru-RU"/>
        </w:rPr>
        <w:t>еского</w:t>
      </w:r>
      <w:proofErr w:type="gramEnd"/>
      <w:r w:rsidRPr="00970839">
        <w:rPr>
          <w:sz w:val="16"/>
          <w:szCs w:val="16"/>
          <w:lang w:val="ru-RU"/>
        </w:rPr>
        <w:t xml:space="preserve"> чат-бота?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Интеграции, поддержка </w:t>
      </w:r>
      <w:r w:rsidRPr="00970839">
        <w:rPr>
          <w:sz w:val="16"/>
          <w:szCs w:val="16"/>
        </w:rPr>
        <w:t>NLP</w:t>
      </w:r>
      <w:r w:rsidRPr="00970839">
        <w:rPr>
          <w:sz w:val="16"/>
          <w:szCs w:val="16"/>
          <w:lang w:val="ru-RU"/>
        </w:rPr>
        <w:t>, безопасность, масштабируемость.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23. Почему важна интеграция </w:t>
      </w:r>
      <w:proofErr w:type="gramStart"/>
      <w:r w:rsidRPr="00970839">
        <w:rPr>
          <w:sz w:val="16"/>
          <w:szCs w:val="16"/>
          <w:lang w:val="ru-RU"/>
        </w:rPr>
        <w:t>управленческого</w:t>
      </w:r>
      <w:proofErr w:type="gramEnd"/>
      <w:r w:rsidRPr="00970839">
        <w:rPr>
          <w:sz w:val="16"/>
          <w:szCs w:val="16"/>
          <w:lang w:val="ru-RU"/>
        </w:rPr>
        <w:t xml:space="preserve"> чат-бота с бизнес-системами?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Автоматизация процессов, обмен данными, оперативность.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24. Какие этапы следует учесть при п</w:t>
      </w:r>
      <w:r w:rsidRPr="00970839">
        <w:rPr>
          <w:sz w:val="16"/>
          <w:szCs w:val="16"/>
          <w:lang w:val="ru-RU"/>
        </w:rPr>
        <w:t xml:space="preserve">роектировании диалогов для </w:t>
      </w:r>
      <w:proofErr w:type="gramStart"/>
      <w:r w:rsidRPr="00970839">
        <w:rPr>
          <w:sz w:val="16"/>
          <w:szCs w:val="16"/>
          <w:lang w:val="ru-RU"/>
        </w:rPr>
        <w:t>управленческого</w:t>
      </w:r>
      <w:proofErr w:type="gramEnd"/>
      <w:r w:rsidRPr="00970839">
        <w:rPr>
          <w:sz w:val="16"/>
          <w:szCs w:val="16"/>
          <w:lang w:val="ru-RU"/>
        </w:rPr>
        <w:t xml:space="preserve"> чат-бота?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Анализ сценариев, структура диалога, </w:t>
      </w:r>
      <w:r w:rsidRPr="00970839">
        <w:rPr>
          <w:sz w:val="16"/>
          <w:szCs w:val="16"/>
        </w:rPr>
        <w:t>fallback</w:t>
      </w:r>
      <w:r w:rsidRPr="00970839">
        <w:rPr>
          <w:sz w:val="16"/>
          <w:szCs w:val="16"/>
          <w:lang w:val="ru-RU"/>
        </w:rPr>
        <w:t>, тестирование.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25. Как </w:t>
      </w:r>
      <w:r w:rsidRPr="00970839">
        <w:rPr>
          <w:sz w:val="16"/>
          <w:szCs w:val="16"/>
        </w:rPr>
        <w:t>NLP</w:t>
      </w:r>
      <w:r w:rsidRPr="00970839">
        <w:rPr>
          <w:sz w:val="16"/>
          <w:szCs w:val="16"/>
          <w:lang w:val="ru-RU"/>
        </w:rPr>
        <w:t xml:space="preserve"> способствует улучшению функциональности </w:t>
      </w:r>
      <w:proofErr w:type="gramStart"/>
      <w:r w:rsidRPr="00970839">
        <w:rPr>
          <w:sz w:val="16"/>
          <w:szCs w:val="16"/>
          <w:lang w:val="ru-RU"/>
        </w:rPr>
        <w:t>управленческих</w:t>
      </w:r>
      <w:proofErr w:type="gramEnd"/>
      <w:r w:rsidRPr="00970839">
        <w:rPr>
          <w:sz w:val="16"/>
          <w:szCs w:val="16"/>
          <w:lang w:val="ru-RU"/>
        </w:rPr>
        <w:t xml:space="preserve"> чат-ботов?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Понимание языка пользователя, точные ответы, </w:t>
      </w:r>
      <w:r w:rsidRPr="00970839">
        <w:rPr>
          <w:sz w:val="16"/>
          <w:szCs w:val="16"/>
          <w:lang w:val="ru-RU"/>
        </w:rPr>
        <w:t>гибкость.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26. Какую роль могут играть </w:t>
      </w:r>
      <w:proofErr w:type="gramStart"/>
      <w:r w:rsidRPr="00970839">
        <w:rPr>
          <w:sz w:val="16"/>
          <w:szCs w:val="16"/>
          <w:lang w:val="ru-RU"/>
        </w:rPr>
        <w:t>управленческие</w:t>
      </w:r>
      <w:proofErr w:type="gramEnd"/>
      <w:r w:rsidRPr="00970839">
        <w:rPr>
          <w:sz w:val="16"/>
          <w:szCs w:val="16"/>
          <w:lang w:val="ru-RU"/>
        </w:rPr>
        <w:t xml:space="preserve"> чат-боты в обучении персонала?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Поддержка, интерактивное обучение, </w:t>
      </w:r>
      <w:r w:rsidRPr="00970839">
        <w:rPr>
          <w:sz w:val="16"/>
          <w:szCs w:val="16"/>
        </w:rPr>
        <w:t>FAQ</w:t>
      </w:r>
      <w:r w:rsidRPr="00970839">
        <w:rPr>
          <w:sz w:val="16"/>
          <w:szCs w:val="16"/>
          <w:lang w:val="ru-RU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27. Какие преимущества предоставляют облачные платформы при разработке </w:t>
      </w:r>
      <w:proofErr w:type="gramStart"/>
      <w:r w:rsidRPr="00970839">
        <w:rPr>
          <w:sz w:val="16"/>
          <w:szCs w:val="16"/>
          <w:lang w:val="ru-RU"/>
        </w:rPr>
        <w:t>управленческих</w:t>
      </w:r>
      <w:proofErr w:type="gramEnd"/>
      <w:r w:rsidRPr="00970839">
        <w:rPr>
          <w:sz w:val="16"/>
          <w:szCs w:val="16"/>
          <w:lang w:val="ru-RU"/>
        </w:rPr>
        <w:t xml:space="preserve"> чат-ботов?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Гибкость, масштабир</w:t>
      </w:r>
      <w:r w:rsidRPr="00970839">
        <w:rPr>
          <w:sz w:val="16"/>
          <w:szCs w:val="16"/>
          <w:lang w:val="ru-RU"/>
        </w:rPr>
        <w:t>уемость, простота обновлений.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lastRenderedPageBreak/>
        <w:t xml:space="preserve">28. Какие выгоды приносит интеграция управленческого </w:t>
      </w:r>
      <w:proofErr w:type="gramStart"/>
      <w:r w:rsidRPr="00970839">
        <w:rPr>
          <w:sz w:val="16"/>
          <w:szCs w:val="16"/>
          <w:lang w:val="ru-RU"/>
        </w:rPr>
        <w:t>чат-бота</w:t>
      </w:r>
      <w:proofErr w:type="gramEnd"/>
      <w:r w:rsidRPr="00970839">
        <w:rPr>
          <w:sz w:val="16"/>
          <w:szCs w:val="16"/>
          <w:lang w:val="ru-RU"/>
        </w:rPr>
        <w:t xml:space="preserve"> с системой управления клиентскими отношениями (</w:t>
      </w:r>
      <w:r w:rsidRPr="00970839">
        <w:rPr>
          <w:sz w:val="16"/>
          <w:szCs w:val="16"/>
        </w:rPr>
        <w:t>CRM</w:t>
      </w:r>
      <w:r w:rsidRPr="00970839">
        <w:rPr>
          <w:sz w:val="16"/>
          <w:szCs w:val="16"/>
          <w:lang w:val="ru-RU"/>
        </w:rPr>
        <w:t>)?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Улучшение обслуживания, персонализация, аналитика.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29. Какие методы существуют для улучшения опыта вза</w:t>
      </w:r>
      <w:r w:rsidRPr="00970839">
        <w:rPr>
          <w:sz w:val="16"/>
          <w:szCs w:val="16"/>
          <w:lang w:val="ru-RU"/>
        </w:rPr>
        <w:t xml:space="preserve">имодействия пользователя с </w:t>
      </w:r>
      <w:proofErr w:type="gramStart"/>
      <w:r w:rsidRPr="00970839">
        <w:rPr>
          <w:sz w:val="16"/>
          <w:szCs w:val="16"/>
          <w:lang w:val="ru-RU"/>
        </w:rPr>
        <w:t>управленческим</w:t>
      </w:r>
      <w:proofErr w:type="gramEnd"/>
      <w:r w:rsidRPr="00970839">
        <w:rPr>
          <w:sz w:val="16"/>
          <w:szCs w:val="16"/>
          <w:lang w:val="ru-RU"/>
        </w:rPr>
        <w:t xml:space="preserve"> чат-ботом?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Интуитивный интерфейс, адаптивность, скорость ответа.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30. Какие трудности могут возникнуть при использовании </w:t>
      </w:r>
      <w:r w:rsidRPr="00970839">
        <w:rPr>
          <w:sz w:val="16"/>
          <w:szCs w:val="16"/>
        </w:rPr>
        <w:t>NLP</w:t>
      </w:r>
      <w:r w:rsidRPr="00970839">
        <w:rPr>
          <w:sz w:val="16"/>
          <w:szCs w:val="16"/>
          <w:lang w:val="ru-RU"/>
        </w:rPr>
        <w:t xml:space="preserve"> в </w:t>
      </w:r>
      <w:proofErr w:type="gramStart"/>
      <w:r w:rsidRPr="00970839">
        <w:rPr>
          <w:sz w:val="16"/>
          <w:szCs w:val="16"/>
          <w:lang w:val="ru-RU"/>
        </w:rPr>
        <w:t>управленческих</w:t>
      </w:r>
      <w:proofErr w:type="gramEnd"/>
      <w:r w:rsidRPr="00970839">
        <w:rPr>
          <w:sz w:val="16"/>
          <w:szCs w:val="16"/>
          <w:lang w:val="ru-RU"/>
        </w:rPr>
        <w:t xml:space="preserve"> чат-ботах?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Неоднозначность языка, ошибки распознавания, </w:t>
      </w:r>
      <w:r w:rsidRPr="00970839">
        <w:rPr>
          <w:sz w:val="16"/>
          <w:szCs w:val="16"/>
          <w:lang w:val="ru-RU"/>
        </w:rPr>
        <w:t>локализация.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31. Какой принцип лежит в основе функционирования </w:t>
      </w:r>
      <w:proofErr w:type="gramStart"/>
      <w:r w:rsidRPr="00970839">
        <w:rPr>
          <w:sz w:val="16"/>
          <w:szCs w:val="16"/>
          <w:lang w:val="ru-RU"/>
        </w:rPr>
        <w:t>управленческих</w:t>
      </w:r>
      <w:proofErr w:type="gramEnd"/>
      <w:r w:rsidRPr="00970839">
        <w:rPr>
          <w:sz w:val="16"/>
          <w:szCs w:val="16"/>
          <w:lang w:val="ru-RU"/>
        </w:rPr>
        <w:t xml:space="preserve"> чат-ботов?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Обработка пользовательских запросов и генерация ответов.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32. Какие основные каналы коммуникации можно использовать для </w:t>
      </w:r>
      <w:proofErr w:type="gramStart"/>
      <w:r w:rsidRPr="00970839">
        <w:rPr>
          <w:sz w:val="16"/>
          <w:szCs w:val="16"/>
          <w:lang w:val="ru-RU"/>
        </w:rPr>
        <w:t>управленческих</w:t>
      </w:r>
      <w:proofErr w:type="gramEnd"/>
      <w:r w:rsidRPr="00970839">
        <w:rPr>
          <w:sz w:val="16"/>
          <w:szCs w:val="16"/>
          <w:lang w:val="ru-RU"/>
        </w:rPr>
        <w:t xml:space="preserve"> чат-ботов?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Мессен</w:t>
      </w:r>
      <w:r w:rsidRPr="00970839">
        <w:rPr>
          <w:sz w:val="16"/>
          <w:szCs w:val="16"/>
          <w:lang w:val="ru-RU"/>
        </w:rPr>
        <w:t>джеры, веб-сайты, голосовые ассистенты.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33. Какие выгоды приносит интеграция управленческого </w:t>
      </w:r>
      <w:proofErr w:type="gramStart"/>
      <w:r w:rsidRPr="00970839">
        <w:rPr>
          <w:sz w:val="16"/>
          <w:szCs w:val="16"/>
          <w:lang w:val="ru-RU"/>
        </w:rPr>
        <w:t>чат-бота</w:t>
      </w:r>
      <w:proofErr w:type="gramEnd"/>
      <w:r w:rsidRPr="00970839">
        <w:rPr>
          <w:sz w:val="16"/>
          <w:szCs w:val="16"/>
          <w:lang w:val="ru-RU"/>
        </w:rPr>
        <w:t xml:space="preserve"> с системой управления запасами (</w:t>
      </w:r>
      <w:r w:rsidRPr="00970839">
        <w:rPr>
          <w:sz w:val="16"/>
          <w:szCs w:val="16"/>
        </w:rPr>
        <w:t>ERP</w:t>
      </w:r>
      <w:r w:rsidRPr="00970839">
        <w:rPr>
          <w:sz w:val="16"/>
          <w:szCs w:val="16"/>
          <w:lang w:val="ru-RU"/>
        </w:rPr>
        <w:t>) в производственной компании?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Автоматизация управления запасами, снижение ошибок.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34. Почему важно включать ф</w:t>
      </w:r>
      <w:r w:rsidRPr="00970839">
        <w:rPr>
          <w:sz w:val="16"/>
          <w:szCs w:val="16"/>
          <w:lang w:val="ru-RU"/>
        </w:rPr>
        <w:t>ункцию обучения в управленческий чат-бот?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Актуализация знаний, улучшение точности.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35. Что такое '</w:t>
      </w:r>
      <w:proofErr w:type="spellStart"/>
      <w:r w:rsidRPr="00970839">
        <w:rPr>
          <w:sz w:val="16"/>
          <w:szCs w:val="16"/>
          <w:lang w:val="ru-RU"/>
        </w:rPr>
        <w:t>интент</w:t>
      </w:r>
      <w:proofErr w:type="spellEnd"/>
      <w:r w:rsidRPr="00970839">
        <w:rPr>
          <w:sz w:val="16"/>
          <w:szCs w:val="16"/>
          <w:lang w:val="ru-RU"/>
        </w:rPr>
        <w:t>' в контексте обработки естественного языка (</w:t>
      </w:r>
      <w:r w:rsidRPr="00970839">
        <w:rPr>
          <w:sz w:val="16"/>
          <w:szCs w:val="16"/>
        </w:rPr>
        <w:t>NLP</w:t>
      </w:r>
      <w:r w:rsidRPr="00970839">
        <w:rPr>
          <w:sz w:val="16"/>
          <w:szCs w:val="16"/>
          <w:lang w:val="ru-RU"/>
        </w:rPr>
        <w:t>)?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Намерение пользователя в обращении к боту.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36. Какие преимущества приносит использова</w:t>
      </w:r>
      <w:r w:rsidRPr="00970839">
        <w:rPr>
          <w:sz w:val="16"/>
          <w:szCs w:val="16"/>
          <w:lang w:val="ru-RU"/>
        </w:rPr>
        <w:t xml:space="preserve">ние </w:t>
      </w:r>
      <w:proofErr w:type="gramStart"/>
      <w:r w:rsidRPr="00970839">
        <w:rPr>
          <w:sz w:val="16"/>
          <w:szCs w:val="16"/>
          <w:lang w:val="ru-RU"/>
        </w:rPr>
        <w:t>управленческих</w:t>
      </w:r>
      <w:proofErr w:type="gramEnd"/>
      <w:r w:rsidRPr="00970839">
        <w:rPr>
          <w:sz w:val="16"/>
          <w:szCs w:val="16"/>
          <w:lang w:val="ru-RU"/>
        </w:rPr>
        <w:t xml:space="preserve"> чат-ботов в области аналитики?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Сбор данных, визуализация, автоматические отчёты.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37. Что представляет собой 'движок' (</w:t>
      </w:r>
      <w:r w:rsidRPr="00970839">
        <w:rPr>
          <w:sz w:val="16"/>
          <w:szCs w:val="16"/>
        </w:rPr>
        <w:t>engine</w:t>
      </w:r>
      <w:r w:rsidRPr="00970839">
        <w:rPr>
          <w:sz w:val="16"/>
          <w:szCs w:val="16"/>
          <w:lang w:val="ru-RU"/>
        </w:rPr>
        <w:t xml:space="preserve">) управленческого </w:t>
      </w:r>
      <w:proofErr w:type="gramStart"/>
      <w:r w:rsidRPr="00970839">
        <w:rPr>
          <w:sz w:val="16"/>
          <w:szCs w:val="16"/>
          <w:lang w:val="ru-RU"/>
        </w:rPr>
        <w:t>чат-бота</w:t>
      </w:r>
      <w:proofErr w:type="gramEnd"/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Ядро, обрабатывающее запросы и сценарии.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38. Какие виды систем можно </w:t>
      </w:r>
      <w:r w:rsidRPr="00970839">
        <w:rPr>
          <w:sz w:val="16"/>
          <w:szCs w:val="16"/>
          <w:lang w:val="ru-RU"/>
        </w:rPr>
        <w:t xml:space="preserve">интегрировать с </w:t>
      </w:r>
      <w:proofErr w:type="gramStart"/>
      <w:r w:rsidRPr="00970839">
        <w:rPr>
          <w:sz w:val="16"/>
          <w:szCs w:val="16"/>
          <w:lang w:val="ru-RU"/>
        </w:rPr>
        <w:t>управленческим</w:t>
      </w:r>
      <w:proofErr w:type="gramEnd"/>
      <w:r w:rsidRPr="00970839">
        <w:rPr>
          <w:sz w:val="16"/>
          <w:szCs w:val="16"/>
          <w:lang w:val="ru-RU"/>
        </w:rPr>
        <w:t xml:space="preserve"> чат-ботом в сфере обслуживания клиентов?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</w:t>
      </w:r>
      <w:r w:rsidRPr="00970839">
        <w:rPr>
          <w:sz w:val="16"/>
          <w:szCs w:val="16"/>
        </w:rPr>
        <w:t>CRM</w:t>
      </w:r>
      <w:r w:rsidRPr="00970839">
        <w:rPr>
          <w:sz w:val="16"/>
          <w:szCs w:val="16"/>
          <w:lang w:val="ru-RU"/>
        </w:rPr>
        <w:t xml:space="preserve">, </w:t>
      </w:r>
      <w:r w:rsidRPr="00970839">
        <w:rPr>
          <w:sz w:val="16"/>
          <w:szCs w:val="16"/>
        </w:rPr>
        <w:t>ERP</w:t>
      </w:r>
      <w:r w:rsidRPr="00970839">
        <w:rPr>
          <w:sz w:val="16"/>
          <w:szCs w:val="16"/>
          <w:lang w:val="ru-RU"/>
        </w:rPr>
        <w:t xml:space="preserve">, </w:t>
      </w:r>
      <w:r w:rsidRPr="00970839">
        <w:rPr>
          <w:sz w:val="16"/>
          <w:szCs w:val="16"/>
        </w:rPr>
        <w:t>helpdesk</w:t>
      </w:r>
      <w:r w:rsidRPr="00970839">
        <w:rPr>
          <w:sz w:val="16"/>
          <w:szCs w:val="16"/>
          <w:lang w:val="ru-RU"/>
        </w:rPr>
        <w:t>, аналитика.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39. Какие принципы эффективного проектирования диалогов можно использовать </w:t>
      </w:r>
      <w:proofErr w:type="gramStart"/>
      <w:r w:rsidRPr="00970839">
        <w:rPr>
          <w:sz w:val="16"/>
          <w:szCs w:val="16"/>
          <w:lang w:val="ru-RU"/>
        </w:rPr>
        <w:t>в</w:t>
      </w:r>
      <w:proofErr w:type="gramEnd"/>
      <w:r w:rsidRPr="00970839">
        <w:rPr>
          <w:sz w:val="16"/>
          <w:szCs w:val="16"/>
          <w:lang w:val="ru-RU"/>
        </w:rPr>
        <w:t xml:space="preserve"> управленческих чат-ботах?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Простота, логичность, гибкость, </w:t>
      </w:r>
      <w:r w:rsidRPr="00970839">
        <w:rPr>
          <w:sz w:val="16"/>
          <w:szCs w:val="16"/>
          <w:lang w:val="ru-RU"/>
        </w:rPr>
        <w:t>обработка ошибок.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40. Каким образом </w:t>
      </w:r>
      <w:r w:rsidRPr="00970839">
        <w:rPr>
          <w:sz w:val="16"/>
          <w:szCs w:val="16"/>
        </w:rPr>
        <w:t>NLP</w:t>
      </w:r>
      <w:r w:rsidRPr="00970839">
        <w:rPr>
          <w:sz w:val="16"/>
          <w:szCs w:val="16"/>
          <w:lang w:val="ru-RU"/>
        </w:rPr>
        <w:t xml:space="preserve"> может улучшить опыт использования управленческого </w:t>
      </w:r>
      <w:proofErr w:type="gramStart"/>
      <w:r w:rsidRPr="00970839">
        <w:rPr>
          <w:sz w:val="16"/>
          <w:szCs w:val="16"/>
          <w:lang w:val="ru-RU"/>
        </w:rPr>
        <w:t>чат-бота</w:t>
      </w:r>
      <w:proofErr w:type="gramEnd"/>
      <w:r w:rsidRPr="00970839">
        <w:rPr>
          <w:sz w:val="16"/>
          <w:szCs w:val="16"/>
          <w:lang w:val="ru-RU"/>
        </w:rPr>
        <w:t xml:space="preserve"> в сфере технической поддержки?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Понимание терминов, автоматические ответы, сокращение времени обработки.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41. Что означает аббревиатура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</w:t>
      </w:r>
      <w:proofErr w:type="gramStart"/>
      <w:r w:rsidRPr="00970839">
        <w:rPr>
          <w:sz w:val="16"/>
          <w:szCs w:val="16"/>
        </w:rPr>
        <w:t>St</w:t>
      </w:r>
      <w:r w:rsidRPr="00970839">
        <w:rPr>
          <w:sz w:val="16"/>
          <w:szCs w:val="16"/>
        </w:rPr>
        <w:t>ructured</w:t>
      </w:r>
      <w:r w:rsidRPr="00970839">
        <w:rPr>
          <w:sz w:val="16"/>
          <w:szCs w:val="16"/>
          <w:lang w:val="ru-RU"/>
        </w:rPr>
        <w:t xml:space="preserve"> </w:t>
      </w:r>
      <w:r w:rsidRPr="00970839">
        <w:rPr>
          <w:sz w:val="16"/>
          <w:szCs w:val="16"/>
        </w:rPr>
        <w:t>Query</w:t>
      </w:r>
      <w:r w:rsidRPr="00970839">
        <w:rPr>
          <w:sz w:val="16"/>
          <w:szCs w:val="16"/>
          <w:lang w:val="ru-RU"/>
        </w:rPr>
        <w:t xml:space="preserve"> </w:t>
      </w:r>
      <w:r w:rsidRPr="00970839">
        <w:rPr>
          <w:sz w:val="16"/>
          <w:szCs w:val="16"/>
        </w:rPr>
        <w:t>Language</w:t>
      </w:r>
      <w:r w:rsidRPr="00970839">
        <w:rPr>
          <w:sz w:val="16"/>
          <w:szCs w:val="16"/>
          <w:lang w:val="ru-RU"/>
        </w:rPr>
        <w:t>.</w:t>
      </w:r>
      <w:proofErr w:type="gramEnd"/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42. Какой оператор используется для выбора всех столбцов из таблицы?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lastRenderedPageBreak/>
        <w:t>Ответ</w:t>
      </w:r>
      <w:proofErr w:type="spellEnd"/>
      <w:r w:rsidRPr="00970839">
        <w:rPr>
          <w:sz w:val="16"/>
          <w:szCs w:val="16"/>
        </w:rPr>
        <w:t>: SELECT * FROM table;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43. Какой тип соединения используется, чтобы выбрать только те строки, которые имеют совпадающие значения в обеих таблицах?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I</w:t>
      </w:r>
      <w:r w:rsidRPr="00970839">
        <w:rPr>
          <w:sz w:val="16"/>
          <w:szCs w:val="16"/>
        </w:rPr>
        <w:t>NNER JOIN.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44. Какое утверждение верно относительно индексов в базе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Ускоряют поиск, увеличивают объем хранения.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45. Какая из следующих команд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используется для добавления новой записи в таблицу?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INSERT INTO table VALUES (...);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4</w:t>
      </w:r>
      <w:r w:rsidRPr="00970839">
        <w:rPr>
          <w:sz w:val="16"/>
          <w:szCs w:val="16"/>
          <w:lang w:val="ru-RU"/>
        </w:rPr>
        <w:t xml:space="preserve">6. </w:t>
      </w:r>
      <w:proofErr w:type="gramStart"/>
      <w:r w:rsidRPr="00970839">
        <w:rPr>
          <w:sz w:val="16"/>
          <w:szCs w:val="16"/>
          <w:lang w:val="ru-RU"/>
        </w:rPr>
        <w:t xml:space="preserve">Какой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-оператор используется для удаления записей из таблицы?</w:t>
      </w:r>
      <w:proofErr w:type="gramEnd"/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DELETE FROM table WHERE ...;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47. Какое утверждение верно относительно транзакций в базе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Транзакции обеспечивают целостность данных (</w:t>
      </w:r>
      <w:r w:rsidRPr="00970839">
        <w:rPr>
          <w:sz w:val="16"/>
          <w:szCs w:val="16"/>
        </w:rPr>
        <w:t>ACID</w:t>
      </w:r>
      <w:r w:rsidRPr="00970839">
        <w:rPr>
          <w:sz w:val="16"/>
          <w:szCs w:val="16"/>
          <w:lang w:val="ru-RU"/>
        </w:rPr>
        <w:t>).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48. Какой оператор исполь</w:t>
      </w:r>
      <w:r w:rsidRPr="00970839">
        <w:rPr>
          <w:sz w:val="16"/>
          <w:szCs w:val="16"/>
          <w:lang w:val="ru-RU"/>
        </w:rPr>
        <w:t>зуется для сортировки результатов запроса по убыванию?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ORDER BY column DESC;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49. Какой тип данных используется для хранения даты и времени в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DATETIME, TIMESTAMP.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50. Что такое индексация в контексте базы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Создание </w:t>
      </w:r>
      <w:r w:rsidRPr="00970839">
        <w:rPr>
          <w:sz w:val="16"/>
          <w:szCs w:val="16"/>
          <w:lang w:val="ru-RU"/>
        </w:rPr>
        <w:t>структуры для ускоренного поиска.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51. Какой оператор используется для обновления данных в таблице?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UPDATE table SET column=value WHERE ...;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52. Что такое агрегатная функция в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Функция для обработки множественных значений: </w:t>
      </w:r>
      <w:proofErr w:type="gramStart"/>
      <w:r w:rsidRPr="00970839">
        <w:rPr>
          <w:sz w:val="16"/>
          <w:szCs w:val="16"/>
        </w:rPr>
        <w:t>COUNT</w:t>
      </w:r>
      <w:r w:rsidRPr="00970839">
        <w:rPr>
          <w:sz w:val="16"/>
          <w:szCs w:val="16"/>
          <w:lang w:val="ru-RU"/>
        </w:rPr>
        <w:t xml:space="preserve">, </w:t>
      </w:r>
      <w:r w:rsidRPr="00970839">
        <w:rPr>
          <w:sz w:val="16"/>
          <w:szCs w:val="16"/>
        </w:rPr>
        <w:t>SUM</w:t>
      </w:r>
      <w:r w:rsidRPr="00970839">
        <w:rPr>
          <w:sz w:val="16"/>
          <w:szCs w:val="16"/>
          <w:lang w:val="ru-RU"/>
        </w:rPr>
        <w:t xml:space="preserve"> и т</w:t>
      </w:r>
      <w:r w:rsidRPr="00970839">
        <w:rPr>
          <w:sz w:val="16"/>
          <w:szCs w:val="16"/>
          <w:lang w:val="ru-RU"/>
        </w:rPr>
        <w:t>.д.</w:t>
      </w:r>
      <w:proofErr w:type="gramEnd"/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53. Какие из перечисленных видов резервного копирования предоставляют возможность сохранять только измененные данные с последнего полного </w:t>
      </w:r>
      <w:proofErr w:type="spellStart"/>
      <w:r w:rsidRPr="00970839">
        <w:rPr>
          <w:sz w:val="16"/>
          <w:szCs w:val="16"/>
          <w:lang w:val="ru-RU"/>
        </w:rPr>
        <w:t>бэкапа</w:t>
      </w:r>
      <w:proofErr w:type="spellEnd"/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Инкрементальный и дифференциальный </w:t>
      </w:r>
      <w:proofErr w:type="spellStart"/>
      <w:r w:rsidRPr="00970839">
        <w:rPr>
          <w:sz w:val="16"/>
          <w:szCs w:val="16"/>
          <w:lang w:val="ru-RU"/>
        </w:rPr>
        <w:t>бэкап</w:t>
      </w:r>
      <w:proofErr w:type="spellEnd"/>
      <w:r w:rsidRPr="00970839">
        <w:rPr>
          <w:sz w:val="16"/>
          <w:szCs w:val="16"/>
          <w:lang w:val="ru-RU"/>
        </w:rPr>
        <w:t>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54. Какой ключевой элемент безопасности базы данных пре</w:t>
      </w:r>
      <w:r w:rsidRPr="00970839">
        <w:rPr>
          <w:sz w:val="16"/>
          <w:szCs w:val="16"/>
          <w:lang w:val="ru-RU"/>
        </w:rPr>
        <w:t>дотвращает несанкционированный доступ к данным?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Аутентификация и контроль доступа.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55. Какой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-оператор используется для объединения строк из разных таблиц?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JOIN.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56. Какие из нижеперечисленных типов моделей данных относятся к </w:t>
      </w:r>
      <w:proofErr w:type="spellStart"/>
      <w:r w:rsidRPr="00970839">
        <w:rPr>
          <w:sz w:val="16"/>
          <w:szCs w:val="16"/>
          <w:lang w:val="ru-RU"/>
        </w:rPr>
        <w:t>нереляционн</w:t>
      </w:r>
      <w:r w:rsidRPr="00970839">
        <w:rPr>
          <w:sz w:val="16"/>
          <w:szCs w:val="16"/>
          <w:lang w:val="ru-RU"/>
        </w:rPr>
        <w:t>ым</w:t>
      </w:r>
      <w:proofErr w:type="spellEnd"/>
      <w:r w:rsidRPr="00970839">
        <w:rPr>
          <w:sz w:val="16"/>
          <w:szCs w:val="16"/>
          <w:lang w:val="ru-RU"/>
        </w:rPr>
        <w:t xml:space="preserve"> базам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</w:t>
      </w:r>
      <w:proofErr w:type="gramStart"/>
      <w:r w:rsidRPr="00970839">
        <w:rPr>
          <w:sz w:val="16"/>
          <w:szCs w:val="16"/>
          <w:lang w:val="ru-RU"/>
        </w:rPr>
        <w:t>Документные</w:t>
      </w:r>
      <w:proofErr w:type="gramEnd"/>
      <w:r w:rsidRPr="00970839">
        <w:rPr>
          <w:sz w:val="16"/>
          <w:szCs w:val="16"/>
          <w:lang w:val="ru-RU"/>
        </w:rPr>
        <w:t xml:space="preserve">, </w:t>
      </w:r>
      <w:proofErr w:type="spellStart"/>
      <w:r w:rsidRPr="00970839">
        <w:rPr>
          <w:sz w:val="16"/>
          <w:szCs w:val="16"/>
          <w:lang w:val="ru-RU"/>
        </w:rPr>
        <w:t>графовые</w:t>
      </w:r>
      <w:proofErr w:type="spellEnd"/>
      <w:r w:rsidRPr="00970839">
        <w:rPr>
          <w:sz w:val="16"/>
          <w:szCs w:val="16"/>
          <w:lang w:val="ru-RU"/>
        </w:rPr>
        <w:t>, ключ-значение, колоночные.</w:t>
      </w:r>
    </w:p>
    <w:p w:rsidR="005817FB" w:rsidRPr="00970839" w:rsidRDefault="005817FB" w:rsidP="00970839">
      <w:pPr>
        <w:rPr>
          <w:sz w:val="16"/>
          <w:szCs w:val="16"/>
          <w:lang w:val="ru-RU"/>
        </w:rPr>
      </w:pP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lastRenderedPageBreak/>
        <w:t>57. Какое утверждение верно относительно нормализации в базах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Устраняет избыточность, повышает целостность данных.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58. </w:t>
      </w:r>
      <w:proofErr w:type="gramStart"/>
      <w:r w:rsidRPr="00970839">
        <w:rPr>
          <w:sz w:val="16"/>
          <w:szCs w:val="16"/>
          <w:lang w:val="ru-RU"/>
        </w:rPr>
        <w:t xml:space="preserve">Какой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-оператор используется для группировк</w:t>
      </w:r>
      <w:r w:rsidRPr="00970839">
        <w:rPr>
          <w:sz w:val="16"/>
          <w:szCs w:val="16"/>
          <w:lang w:val="ru-RU"/>
        </w:rPr>
        <w:t>и результатов запроса?</w:t>
      </w:r>
      <w:proofErr w:type="gramEnd"/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GROUP BY.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59. Какие из нижеперечисленных операторов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используются для фильтрации данных в </w:t>
      </w:r>
      <w:r w:rsidRPr="00970839">
        <w:rPr>
          <w:sz w:val="16"/>
          <w:szCs w:val="16"/>
        </w:rPr>
        <w:t>WHERE</w:t>
      </w:r>
      <w:r w:rsidRPr="00970839">
        <w:rPr>
          <w:sz w:val="16"/>
          <w:szCs w:val="16"/>
          <w:lang w:val="ru-RU"/>
        </w:rPr>
        <w:t>-клаузе?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=, &gt;, &lt;, BETWEEN, IN, LIKE.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60. Что такое подзапрос в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Запрос, вложенный </w:t>
      </w:r>
      <w:proofErr w:type="gramStart"/>
      <w:r w:rsidRPr="00970839">
        <w:rPr>
          <w:sz w:val="16"/>
          <w:szCs w:val="16"/>
          <w:lang w:val="ru-RU"/>
        </w:rPr>
        <w:t>в</w:t>
      </w:r>
      <w:proofErr w:type="gramEnd"/>
      <w:r w:rsidRPr="00970839">
        <w:rPr>
          <w:sz w:val="16"/>
          <w:szCs w:val="16"/>
          <w:lang w:val="ru-RU"/>
        </w:rPr>
        <w:t xml:space="preserve"> другой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-запрос.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61. </w:t>
      </w:r>
      <w:r w:rsidRPr="00970839">
        <w:rPr>
          <w:sz w:val="16"/>
          <w:szCs w:val="16"/>
          <w:lang w:val="ru-RU"/>
        </w:rPr>
        <w:t xml:space="preserve">Какой оператор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используется для сравнения значений в условии </w:t>
      </w:r>
      <w:r w:rsidRPr="00970839">
        <w:rPr>
          <w:sz w:val="16"/>
          <w:szCs w:val="16"/>
        </w:rPr>
        <w:t>WHERE</w:t>
      </w:r>
      <w:r w:rsidRPr="00970839">
        <w:rPr>
          <w:sz w:val="16"/>
          <w:szCs w:val="16"/>
          <w:lang w:val="ru-RU"/>
        </w:rPr>
        <w:t>, когда вы ищете точное совпадение?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=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62. Какой тип индекса используется для уникальных значения и ускорения операций поиска в базе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UNIQUE INDEX.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63. Какой операт</w:t>
      </w:r>
      <w:r w:rsidRPr="00970839">
        <w:rPr>
          <w:sz w:val="16"/>
          <w:szCs w:val="16"/>
          <w:lang w:val="ru-RU"/>
        </w:rPr>
        <w:t xml:space="preserve">ор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используется для выполнения логического</w:t>
      </w:r>
      <w:proofErr w:type="gramStart"/>
      <w:r w:rsidRPr="00970839">
        <w:rPr>
          <w:sz w:val="16"/>
          <w:szCs w:val="16"/>
          <w:lang w:val="ru-RU"/>
        </w:rPr>
        <w:t xml:space="preserve"> И</w:t>
      </w:r>
      <w:proofErr w:type="gramEnd"/>
      <w:r w:rsidRPr="00970839">
        <w:rPr>
          <w:sz w:val="16"/>
          <w:szCs w:val="16"/>
          <w:lang w:val="ru-RU"/>
        </w:rPr>
        <w:t xml:space="preserve"> (</w:t>
      </w:r>
      <w:r w:rsidRPr="00970839">
        <w:rPr>
          <w:sz w:val="16"/>
          <w:szCs w:val="16"/>
        </w:rPr>
        <w:t>AND</w:t>
      </w:r>
      <w:r w:rsidRPr="00970839">
        <w:rPr>
          <w:sz w:val="16"/>
          <w:szCs w:val="16"/>
          <w:lang w:val="ru-RU"/>
        </w:rPr>
        <w:t xml:space="preserve">) в условии </w:t>
      </w:r>
      <w:r w:rsidRPr="00970839">
        <w:rPr>
          <w:sz w:val="16"/>
          <w:szCs w:val="16"/>
        </w:rPr>
        <w:t>WHERE</w:t>
      </w:r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AND.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64. Что такое хранимая процедура в контексте баз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Сохраняемый набор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-инструкций.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65. Какой оператор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используется для сортировки результатов запроса п</w:t>
      </w:r>
      <w:r w:rsidRPr="00970839">
        <w:rPr>
          <w:sz w:val="16"/>
          <w:szCs w:val="16"/>
          <w:lang w:val="ru-RU"/>
        </w:rPr>
        <w:t>о возрастанию?</w:t>
      </w:r>
    </w:p>
    <w:p w:rsidR="005817FB" w:rsidRPr="00970839" w:rsidRDefault="0035246F" w:rsidP="00970839">
      <w:pPr>
        <w:ind w:left="360"/>
        <w:rPr>
          <w:sz w:val="16"/>
          <w:szCs w:val="16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ORDER BY column ASC;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66. Какая из следующих команд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используется для изменения структуры таблицы?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ALTER TABLE.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67. Какой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>-оператор используется для удаления таблицы из базы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DROP TABLE.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68. Какой тип соед</w:t>
      </w:r>
      <w:r w:rsidRPr="00970839">
        <w:rPr>
          <w:sz w:val="16"/>
          <w:szCs w:val="16"/>
          <w:lang w:val="ru-RU"/>
        </w:rPr>
        <w:t xml:space="preserve">инения возвращает все строки из левой таблицы и соответствующие строки из правой таблицы, дополняя недостающие значения </w:t>
      </w:r>
      <w:r w:rsidRPr="00970839">
        <w:rPr>
          <w:sz w:val="16"/>
          <w:szCs w:val="16"/>
        </w:rPr>
        <w:t>NULL</w:t>
      </w:r>
      <w:r w:rsidRPr="00970839">
        <w:rPr>
          <w:sz w:val="16"/>
          <w:szCs w:val="16"/>
          <w:lang w:val="ru-RU"/>
        </w:rPr>
        <w:t>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LEFT JOIN.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69. Какой оператор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используется для объединения результатов запросов с разных таблиц по общему столбцу?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JOIN.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70. Какой оператор </w:t>
      </w:r>
      <w:r w:rsidRPr="00970839">
        <w:rPr>
          <w:sz w:val="16"/>
          <w:szCs w:val="16"/>
        </w:rPr>
        <w:t>SQL</w:t>
      </w:r>
      <w:r w:rsidRPr="00970839">
        <w:rPr>
          <w:sz w:val="16"/>
          <w:szCs w:val="16"/>
          <w:lang w:val="ru-RU"/>
        </w:rPr>
        <w:t xml:space="preserve"> используется для фильтрации результатов запроса в </w:t>
      </w:r>
      <w:r w:rsidRPr="00970839">
        <w:rPr>
          <w:sz w:val="16"/>
          <w:szCs w:val="16"/>
        </w:rPr>
        <w:t>WHERE</w:t>
      </w:r>
      <w:r w:rsidRPr="00970839">
        <w:rPr>
          <w:sz w:val="16"/>
          <w:szCs w:val="16"/>
          <w:lang w:val="ru-RU"/>
        </w:rPr>
        <w:t>-клаузе с использованием шаблона?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proofErr w:type="spellStart"/>
      <w:r w:rsidRPr="00970839">
        <w:rPr>
          <w:sz w:val="16"/>
          <w:szCs w:val="16"/>
        </w:rPr>
        <w:t>Ответ</w:t>
      </w:r>
      <w:proofErr w:type="spellEnd"/>
      <w:r w:rsidRPr="00970839">
        <w:rPr>
          <w:sz w:val="16"/>
          <w:szCs w:val="16"/>
        </w:rPr>
        <w:t>: LIKE.</w:t>
      </w:r>
    </w:p>
    <w:p w:rsidR="005817FB" w:rsidRPr="00970839" w:rsidRDefault="0035246F" w:rsidP="00970839">
      <w:pPr>
        <w:pStyle w:val="a"/>
        <w:numPr>
          <w:ilvl w:val="0"/>
          <w:numId w:val="0"/>
        </w:num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71. Что такое триггер в базе данных?</w:t>
      </w:r>
    </w:p>
    <w:p w:rsidR="005817FB" w:rsidRPr="00970839" w:rsidRDefault="0035246F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lastRenderedPageBreak/>
        <w:t>Ответ: Автоматическая процедура, вызываемая событием (</w:t>
      </w:r>
      <w:r w:rsidRPr="00970839">
        <w:rPr>
          <w:sz w:val="16"/>
          <w:szCs w:val="16"/>
        </w:rPr>
        <w:t>INSERT</w:t>
      </w:r>
      <w:r w:rsidRPr="00970839">
        <w:rPr>
          <w:sz w:val="16"/>
          <w:szCs w:val="16"/>
          <w:lang w:val="ru-RU"/>
        </w:rPr>
        <w:t xml:space="preserve">, </w:t>
      </w:r>
      <w:r w:rsidRPr="00970839">
        <w:rPr>
          <w:sz w:val="16"/>
          <w:szCs w:val="16"/>
        </w:rPr>
        <w:t>UPDATE</w:t>
      </w:r>
      <w:r w:rsidRPr="00970839">
        <w:rPr>
          <w:sz w:val="16"/>
          <w:szCs w:val="16"/>
          <w:lang w:val="ru-RU"/>
        </w:rPr>
        <w:t xml:space="preserve">, </w:t>
      </w:r>
      <w:r w:rsidRPr="00970839">
        <w:rPr>
          <w:sz w:val="16"/>
          <w:szCs w:val="16"/>
        </w:rPr>
        <w:t>DELETE</w:t>
      </w:r>
      <w:r w:rsidRPr="00970839">
        <w:rPr>
          <w:sz w:val="16"/>
          <w:szCs w:val="16"/>
          <w:lang w:val="ru-RU"/>
        </w:rPr>
        <w:t>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71. Какая функция SQL используется для вычисления среднего значения в числовом столбце?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AVG().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72. Какой тип индекса используется для ускорения операции сортировки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Кластерный индекс (</w:t>
      </w:r>
      <w:proofErr w:type="spellStart"/>
      <w:r w:rsidRPr="00970839">
        <w:rPr>
          <w:sz w:val="16"/>
          <w:szCs w:val="16"/>
          <w:lang w:val="ru-RU"/>
        </w:rPr>
        <w:t>Clustered</w:t>
      </w:r>
      <w:proofErr w:type="spellEnd"/>
      <w:r w:rsidRPr="00970839">
        <w:rPr>
          <w:sz w:val="16"/>
          <w:szCs w:val="16"/>
          <w:lang w:val="ru-RU"/>
        </w:rPr>
        <w:t xml:space="preserve"> </w:t>
      </w:r>
      <w:proofErr w:type="spellStart"/>
      <w:r w:rsidRPr="00970839">
        <w:rPr>
          <w:sz w:val="16"/>
          <w:szCs w:val="16"/>
          <w:lang w:val="ru-RU"/>
        </w:rPr>
        <w:t>Index</w:t>
      </w:r>
      <w:proofErr w:type="spellEnd"/>
      <w:r w:rsidRPr="00970839">
        <w:rPr>
          <w:sz w:val="16"/>
          <w:szCs w:val="16"/>
          <w:lang w:val="ru-RU"/>
        </w:rPr>
        <w:t>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73. Что такое первичный ключ в контексте базы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Уникальный идентификатор строки в таблице.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74. Какой SQL-оператор используется для вставки новой записи в таблицу с указанием значений для каждого столбца?</w:t>
      </w:r>
    </w:p>
    <w:p w:rsidR="00970839" w:rsidRPr="00970839" w:rsidRDefault="00970839" w:rsidP="00970839">
      <w:pPr>
        <w:ind w:left="360"/>
        <w:rPr>
          <w:sz w:val="16"/>
          <w:szCs w:val="16"/>
        </w:rPr>
      </w:pPr>
      <w:r w:rsidRPr="00970839">
        <w:rPr>
          <w:sz w:val="16"/>
          <w:szCs w:val="16"/>
          <w:lang w:val="ru-RU"/>
        </w:rPr>
        <w:t>Ответ</w:t>
      </w:r>
      <w:r w:rsidRPr="00970839">
        <w:rPr>
          <w:sz w:val="16"/>
          <w:szCs w:val="16"/>
        </w:rPr>
        <w:t>: INSERT INTO table (columns) VALUES (...);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75. Какие виды индексов могут использоваться для улучшения производительности полнотекстового поиска?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Полнотекстовые индексы (</w:t>
      </w:r>
      <w:proofErr w:type="spellStart"/>
      <w:r w:rsidRPr="00970839">
        <w:rPr>
          <w:sz w:val="16"/>
          <w:szCs w:val="16"/>
          <w:lang w:val="ru-RU"/>
        </w:rPr>
        <w:t>Full-text</w:t>
      </w:r>
      <w:proofErr w:type="spellEnd"/>
      <w:r w:rsidRPr="00970839">
        <w:rPr>
          <w:sz w:val="16"/>
          <w:szCs w:val="16"/>
          <w:lang w:val="ru-RU"/>
        </w:rPr>
        <w:t xml:space="preserve"> </w:t>
      </w:r>
      <w:proofErr w:type="spellStart"/>
      <w:r w:rsidRPr="00970839">
        <w:rPr>
          <w:sz w:val="16"/>
          <w:szCs w:val="16"/>
          <w:lang w:val="ru-RU"/>
        </w:rPr>
        <w:t>index</w:t>
      </w:r>
      <w:proofErr w:type="spellEnd"/>
      <w:r w:rsidRPr="00970839">
        <w:rPr>
          <w:sz w:val="16"/>
          <w:szCs w:val="16"/>
          <w:lang w:val="ru-RU"/>
        </w:rPr>
        <w:t>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76. Какой оператор SQL используется для объединения результатов запросов без удаления дубликатов?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UNION ALL.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77. Какая функция SQL используется для нахождения минимального значения в числовом столбце?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MIN().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78. Что такое представление (VIEW)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Виртуальная таблица, созданная на основе SQL-запроса.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79. Какие из нижеперечисленных команд SQL используются для удаления данных из таблицы?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DELETE, TRUNCATE.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80. Что такое индекс с поддержкой уникальности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Индекс, гарантирующий уникальные значения в столбце.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81. Какой оператор SQL используется для изменения значений в столбце таблицы?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UPDATE.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82. Какое утверждение верно относительно триггеров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Триггеры автоматически выполняются при событиях (INSERT, UPDATE, DELETE).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83. </w:t>
      </w:r>
      <w:proofErr w:type="gramStart"/>
      <w:r w:rsidRPr="00970839">
        <w:rPr>
          <w:sz w:val="16"/>
          <w:szCs w:val="16"/>
          <w:lang w:val="ru-RU"/>
        </w:rPr>
        <w:t>Какая</w:t>
      </w:r>
      <w:proofErr w:type="gramEnd"/>
      <w:r w:rsidRPr="00970839">
        <w:rPr>
          <w:sz w:val="16"/>
          <w:szCs w:val="16"/>
          <w:lang w:val="ru-RU"/>
        </w:rPr>
        <w:t xml:space="preserve"> SQL-функция используется для подсчета количества строк в результате запроса?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COUNT().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84. Что такое </w:t>
      </w:r>
      <w:proofErr w:type="spellStart"/>
      <w:r w:rsidRPr="00970839">
        <w:rPr>
          <w:sz w:val="16"/>
          <w:szCs w:val="16"/>
          <w:lang w:val="ru-RU"/>
        </w:rPr>
        <w:t>констрейнт</w:t>
      </w:r>
      <w:proofErr w:type="spellEnd"/>
      <w:r w:rsidRPr="00970839">
        <w:rPr>
          <w:sz w:val="16"/>
          <w:szCs w:val="16"/>
          <w:lang w:val="ru-RU"/>
        </w:rPr>
        <w:t xml:space="preserve">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Ограничение, обеспечивающее целостность данных (например, NOT NULL, UNIQUE).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85. Какой тип индекса подходит для поиска значений в столбце, содержащем много повторяющихся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</w:t>
      </w:r>
      <w:proofErr w:type="spellStart"/>
      <w:r w:rsidRPr="00970839">
        <w:rPr>
          <w:sz w:val="16"/>
          <w:szCs w:val="16"/>
          <w:lang w:val="ru-RU"/>
        </w:rPr>
        <w:t>Bitmap</w:t>
      </w:r>
      <w:proofErr w:type="spellEnd"/>
      <w:r w:rsidRPr="00970839">
        <w:rPr>
          <w:sz w:val="16"/>
          <w:szCs w:val="16"/>
          <w:lang w:val="ru-RU"/>
        </w:rPr>
        <w:t>-индекс.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lastRenderedPageBreak/>
        <w:t xml:space="preserve">86. </w:t>
      </w:r>
      <w:proofErr w:type="gramStart"/>
      <w:r w:rsidRPr="00970839">
        <w:rPr>
          <w:sz w:val="16"/>
          <w:szCs w:val="16"/>
          <w:lang w:val="ru-RU"/>
        </w:rPr>
        <w:t>Какой SQL-оператор используется для фильтрации результатов запроса, выбирая только уникальные значения?</w:t>
      </w:r>
      <w:proofErr w:type="gramEnd"/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SELECT DISTINCT.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87. Какое утверждение верно относительно транзакций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Транзакции обеспечивают целостность и атомарность данных (ACID).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88. Какой SQL-оператор используется для сравнения значений в условии WHERE, когда вы ищете совпадение по части строки?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LIKE.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89. </w:t>
      </w:r>
      <w:proofErr w:type="gramStart"/>
      <w:r w:rsidRPr="00970839">
        <w:rPr>
          <w:sz w:val="16"/>
          <w:szCs w:val="16"/>
          <w:lang w:val="ru-RU"/>
        </w:rPr>
        <w:t>Какой SQL-оператор используется для изменения типа данных столбца в таблице?</w:t>
      </w:r>
      <w:proofErr w:type="gramEnd"/>
    </w:p>
    <w:p w:rsidR="00970839" w:rsidRPr="00970839" w:rsidRDefault="00970839" w:rsidP="00970839">
      <w:pPr>
        <w:ind w:left="360"/>
        <w:rPr>
          <w:sz w:val="16"/>
          <w:szCs w:val="16"/>
        </w:rPr>
      </w:pPr>
      <w:r w:rsidRPr="00970839">
        <w:rPr>
          <w:sz w:val="16"/>
          <w:szCs w:val="16"/>
          <w:lang w:val="ru-RU"/>
        </w:rPr>
        <w:t>Ответ</w:t>
      </w:r>
      <w:r w:rsidRPr="00970839">
        <w:rPr>
          <w:sz w:val="16"/>
          <w:szCs w:val="16"/>
        </w:rPr>
        <w:t xml:space="preserve">: </w:t>
      </w:r>
      <w:proofErr w:type="gramStart"/>
      <w:r w:rsidRPr="00970839">
        <w:rPr>
          <w:sz w:val="16"/>
          <w:szCs w:val="16"/>
        </w:rPr>
        <w:t xml:space="preserve">ALTER TABLE MODIFY (MySQL) </w:t>
      </w:r>
      <w:r w:rsidRPr="00970839">
        <w:rPr>
          <w:sz w:val="16"/>
          <w:szCs w:val="16"/>
          <w:lang w:val="ru-RU"/>
        </w:rPr>
        <w:t>или</w:t>
      </w:r>
      <w:r w:rsidRPr="00970839">
        <w:rPr>
          <w:sz w:val="16"/>
          <w:szCs w:val="16"/>
        </w:rPr>
        <w:t xml:space="preserve"> ALTER COLUMN (SQL Server).</w:t>
      </w:r>
      <w:proofErr w:type="gramEnd"/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90. Что такое подзапрос в SQL?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Ответ: </w:t>
      </w:r>
      <w:proofErr w:type="gramStart"/>
      <w:r w:rsidRPr="00970839">
        <w:rPr>
          <w:sz w:val="16"/>
          <w:szCs w:val="16"/>
          <w:lang w:val="ru-RU"/>
        </w:rPr>
        <w:t>Вложенный</w:t>
      </w:r>
      <w:proofErr w:type="gramEnd"/>
      <w:r w:rsidRPr="00970839">
        <w:rPr>
          <w:sz w:val="16"/>
          <w:szCs w:val="16"/>
          <w:lang w:val="ru-RU"/>
        </w:rPr>
        <w:t xml:space="preserve"> SELECT внутри другого запроса.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91. </w:t>
      </w:r>
      <w:proofErr w:type="gramStart"/>
      <w:r w:rsidRPr="00970839">
        <w:rPr>
          <w:sz w:val="16"/>
          <w:szCs w:val="16"/>
          <w:lang w:val="ru-RU"/>
        </w:rPr>
        <w:t>Какая</w:t>
      </w:r>
      <w:proofErr w:type="gramEnd"/>
      <w:r w:rsidRPr="00970839">
        <w:rPr>
          <w:sz w:val="16"/>
          <w:szCs w:val="16"/>
          <w:lang w:val="ru-RU"/>
        </w:rPr>
        <w:t xml:space="preserve"> SQL-функция используется для вычисления суммы значений в числовом столбце?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SUM().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92. Что такое процедура хранения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Сохраняемый на сервере набор SQL-команд (</w:t>
      </w:r>
      <w:proofErr w:type="spellStart"/>
      <w:r w:rsidRPr="00970839">
        <w:rPr>
          <w:sz w:val="16"/>
          <w:szCs w:val="16"/>
          <w:lang w:val="ru-RU"/>
        </w:rPr>
        <w:t>Stored</w:t>
      </w:r>
      <w:proofErr w:type="spellEnd"/>
      <w:r w:rsidRPr="00970839">
        <w:rPr>
          <w:sz w:val="16"/>
          <w:szCs w:val="16"/>
          <w:lang w:val="ru-RU"/>
        </w:rPr>
        <w:t xml:space="preserve"> </w:t>
      </w:r>
      <w:proofErr w:type="spellStart"/>
      <w:r w:rsidRPr="00970839">
        <w:rPr>
          <w:sz w:val="16"/>
          <w:szCs w:val="16"/>
          <w:lang w:val="ru-RU"/>
        </w:rPr>
        <w:t>Procedure</w:t>
      </w:r>
      <w:proofErr w:type="spellEnd"/>
      <w:r w:rsidRPr="00970839">
        <w:rPr>
          <w:sz w:val="16"/>
          <w:szCs w:val="16"/>
          <w:lang w:val="ru-RU"/>
        </w:rPr>
        <w:t>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93. Какие SQL-операторы используются для соединения условий в WHERE-клаузе </w:t>
      </w:r>
      <w:proofErr w:type="gramStart"/>
      <w:r w:rsidRPr="00970839">
        <w:rPr>
          <w:sz w:val="16"/>
          <w:szCs w:val="16"/>
          <w:lang w:val="ru-RU"/>
        </w:rPr>
        <w:t>логическим</w:t>
      </w:r>
      <w:proofErr w:type="gramEnd"/>
      <w:r w:rsidRPr="00970839">
        <w:rPr>
          <w:sz w:val="16"/>
          <w:szCs w:val="16"/>
          <w:lang w:val="ru-RU"/>
        </w:rPr>
        <w:t xml:space="preserve"> ИЛИ (OR)?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OR.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94. Какой тип индекса используется для ускорения операций сортировки и фильтрации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B-</w:t>
      </w:r>
      <w:proofErr w:type="spellStart"/>
      <w:r w:rsidRPr="00970839">
        <w:rPr>
          <w:sz w:val="16"/>
          <w:szCs w:val="16"/>
          <w:lang w:val="ru-RU"/>
        </w:rPr>
        <w:t>tree</w:t>
      </w:r>
      <w:proofErr w:type="spellEnd"/>
      <w:r w:rsidRPr="00970839">
        <w:rPr>
          <w:sz w:val="16"/>
          <w:szCs w:val="16"/>
          <w:lang w:val="ru-RU"/>
        </w:rPr>
        <w:t xml:space="preserve"> индекс.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 xml:space="preserve">95. </w:t>
      </w:r>
      <w:proofErr w:type="gramStart"/>
      <w:r w:rsidRPr="00970839">
        <w:rPr>
          <w:sz w:val="16"/>
          <w:szCs w:val="16"/>
          <w:lang w:val="ru-RU"/>
        </w:rPr>
        <w:t>Какой</w:t>
      </w:r>
      <w:proofErr w:type="gramEnd"/>
      <w:r w:rsidRPr="00970839">
        <w:rPr>
          <w:sz w:val="16"/>
          <w:szCs w:val="16"/>
          <w:lang w:val="ru-RU"/>
        </w:rPr>
        <w:t xml:space="preserve"> SQL-оператор используется для ограничения количества возвращаемых строк в результате запроса?</w:t>
      </w:r>
    </w:p>
    <w:p w:rsidR="00970839" w:rsidRPr="00970839" w:rsidRDefault="00970839" w:rsidP="00970839">
      <w:pPr>
        <w:ind w:left="360"/>
        <w:rPr>
          <w:sz w:val="16"/>
          <w:szCs w:val="16"/>
        </w:rPr>
      </w:pPr>
      <w:r w:rsidRPr="00970839">
        <w:rPr>
          <w:sz w:val="16"/>
          <w:szCs w:val="16"/>
          <w:lang w:val="ru-RU"/>
        </w:rPr>
        <w:t>Ответ</w:t>
      </w:r>
      <w:r w:rsidRPr="00970839">
        <w:rPr>
          <w:sz w:val="16"/>
          <w:szCs w:val="16"/>
        </w:rPr>
        <w:t xml:space="preserve">: LIMIT (MySQL/PostgreSQL) </w:t>
      </w:r>
      <w:r w:rsidRPr="00970839">
        <w:rPr>
          <w:sz w:val="16"/>
          <w:szCs w:val="16"/>
          <w:lang w:val="ru-RU"/>
        </w:rPr>
        <w:t>или</w:t>
      </w:r>
      <w:r w:rsidRPr="00970839">
        <w:rPr>
          <w:sz w:val="16"/>
          <w:szCs w:val="16"/>
        </w:rPr>
        <w:t xml:space="preserve"> TOP (SQL Server).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96. Что такое агрегация в базе данных?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Объединение данных с подсчётом итогов (SUM, COUNT, AVG и т.д.).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97. Какой SQL-оператор используется для сравнения значений в условии WHERE, когда вы ищете диапазон значений?</w:t>
      </w:r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Ответ: BETWEEN.</w:t>
      </w:r>
      <w:bookmarkStart w:id="0" w:name="_GoBack"/>
      <w:bookmarkEnd w:id="0"/>
    </w:p>
    <w:p w:rsidR="00970839" w:rsidRPr="00970839" w:rsidRDefault="00970839" w:rsidP="00970839">
      <w:pPr>
        <w:ind w:left="360"/>
        <w:rPr>
          <w:sz w:val="16"/>
          <w:szCs w:val="16"/>
          <w:lang w:val="ru-RU"/>
        </w:rPr>
      </w:pPr>
      <w:r w:rsidRPr="00970839">
        <w:rPr>
          <w:sz w:val="16"/>
          <w:szCs w:val="16"/>
          <w:lang w:val="ru-RU"/>
        </w:rPr>
        <w:t>98. Что такое DDL в контексте базы данных?</w:t>
      </w:r>
    </w:p>
    <w:p w:rsidR="005817FB" w:rsidRPr="00970839" w:rsidRDefault="00970839" w:rsidP="00970839">
      <w:pPr>
        <w:ind w:left="360"/>
        <w:rPr>
          <w:sz w:val="16"/>
          <w:szCs w:val="16"/>
        </w:rPr>
      </w:pPr>
      <w:r w:rsidRPr="00970839">
        <w:rPr>
          <w:sz w:val="16"/>
          <w:szCs w:val="16"/>
          <w:lang w:val="ru-RU"/>
        </w:rPr>
        <w:t>Ответ</w:t>
      </w:r>
      <w:r w:rsidRPr="00970839">
        <w:rPr>
          <w:sz w:val="16"/>
          <w:szCs w:val="16"/>
        </w:rPr>
        <w:t xml:space="preserve">: Data Definition Language — </w:t>
      </w:r>
      <w:r w:rsidRPr="00970839">
        <w:rPr>
          <w:sz w:val="16"/>
          <w:szCs w:val="16"/>
          <w:lang w:val="ru-RU"/>
        </w:rPr>
        <w:t>язык</w:t>
      </w:r>
      <w:r w:rsidRPr="00970839">
        <w:rPr>
          <w:sz w:val="16"/>
          <w:szCs w:val="16"/>
        </w:rPr>
        <w:t xml:space="preserve"> </w:t>
      </w:r>
      <w:r w:rsidRPr="00970839">
        <w:rPr>
          <w:sz w:val="16"/>
          <w:szCs w:val="16"/>
          <w:lang w:val="ru-RU"/>
        </w:rPr>
        <w:t>определения</w:t>
      </w:r>
      <w:r w:rsidRPr="00970839">
        <w:rPr>
          <w:sz w:val="16"/>
          <w:szCs w:val="16"/>
        </w:rPr>
        <w:t xml:space="preserve"> </w:t>
      </w:r>
      <w:r w:rsidRPr="00970839">
        <w:rPr>
          <w:sz w:val="16"/>
          <w:szCs w:val="16"/>
          <w:lang w:val="ru-RU"/>
        </w:rPr>
        <w:t>данных</w:t>
      </w:r>
      <w:r w:rsidRPr="00970839">
        <w:rPr>
          <w:sz w:val="16"/>
          <w:szCs w:val="16"/>
        </w:rPr>
        <w:t xml:space="preserve"> (CREATE, ALTER, DROP).</w:t>
      </w:r>
    </w:p>
    <w:sectPr w:rsidR="005817FB" w:rsidRPr="00970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D8F7A48"/>
    <w:multiLevelType w:val="hybridMultilevel"/>
    <w:tmpl w:val="BA4E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46F"/>
    <w:rsid w:val="005817FB"/>
    <w:rsid w:val="009708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8A6BFD-0950-4C4A-9018-971A1881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1981</Words>
  <Characters>11294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2025-06-10T06:33:00Z</dcterms:created>
  <dcterms:modified xsi:type="dcterms:W3CDTF">2025-06-10T06:33:00Z</dcterms:modified>
</cp:coreProperties>
</file>